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jpeg" ContentType="image/jpeg"/>
  <Override PartName="/word/media/image8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mbredelcurso"/>
        <w:spacing w:before="160" w:after="100"/>
        <w:rPr>
          <w:rFonts w:ascii="Calibri" w:hAnsi="Calibri" w:cs="Calibri"/>
        </w:rPr>
      </w:pPr>
      <w:r>
        <w:rPr/>
        <w:t>Desarrollo de Sistemas con Tecnología Java</w:t>
      </w:r>
    </w:p>
    <w:p>
      <w:pPr>
        <w:pStyle w:val="Instrumento"/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>Módulo 2: Manejo de bases de datos con Java</w:t>
      </w:r>
    </w:p>
    <w:p>
      <w:pPr>
        <w:pStyle w:val="Instrumento"/>
        <w:rPr/>
      </w:pPr>
      <w:r>
        <w:rPr>
          <w:color w:val="8B421D"/>
          <w:sz w:val="30"/>
          <w:szCs w:val="30"/>
        </w:rPr>
        <w:t>Práctica 1</w:t>
      </w:r>
      <w:r>
        <w:rPr/>
        <w:t xml:space="preserve"> </w:t>
      </w:r>
    </w:p>
    <w:tbl>
      <w:tblPr>
        <w:tblW w:w="105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5"/>
        <w:gridCol w:w="1794"/>
        <w:gridCol w:w="1929"/>
        <w:gridCol w:w="2210"/>
        <w:gridCol w:w="1396"/>
        <w:gridCol w:w="1705"/>
      </w:tblGrid>
      <w:tr>
        <w:trPr/>
        <w:tc>
          <w:tcPr>
            <w:tcW w:w="150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60" w:after="100"/>
              <w:rPr/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18" wp14:anchorId="4D40BC71">
                      <wp:simplePos x="0" y="0"/>
                      <wp:positionH relativeFrom="column">
                        <wp:posOffset>791845</wp:posOffset>
                      </wp:positionH>
                      <wp:positionV relativeFrom="margin">
                        <wp:posOffset>248920</wp:posOffset>
                      </wp:positionV>
                      <wp:extent cx="3924300" cy="635"/>
                      <wp:effectExtent l="5080" t="5715" r="5715" b="5080"/>
                      <wp:wrapNone/>
                      <wp:docPr id="1" name="AutoShap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7" stroked="t" o:allowincell="f" style="position:absolute;margin-left:62.35pt;margin-top:19.6pt;width:308.95pt;height:0pt;mso-wrap-style:none;v-text-anchor:middle;mso-position-vertical-relative:margin" wp14:anchorId="4D40BC71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/>
                <w:b/>
                <w:bCs/>
                <w:szCs w:val="22"/>
              </w:rPr>
              <w:t>Nombre</w:t>
            </w:r>
            <w:r>
              <w:rPr>
                <w:rFonts w:eastAsia="Calibri"/>
                <w:szCs w:val="22"/>
              </w:rPr>
              <w:t xml:space="preserve">: </w:t>
            </w:r>
          </w:p>
        </w:tc>
        <w:tc>
          <w:tcPr>
            <w:tcW w:w="179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60" w:after="10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92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60" w:after="10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210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60" w:after="10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9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60" w:after="100"/>
              <w:rPr/>
            </w:pPr>
            <w:r>
              <mc:AlternateContent>
                <mc:Choice Requires="wps">
                  <w:drawing>
                    <wp:anchor behindDoc="0" distT="5715" distB="5080" distL="5715" distR="4445" simplePos="0" locked="0" layoutInCell="0" allowOverlap="1" relativeHeight="19" wp14:anchorId="478A1364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257810</wp:posOffset>
                      </wp:positionV>
                      <wp:extent cx="1296035" cy="635"/>
                      <wp:effectExtent l="5715" t="5715" r="4445" b="5080"/>
                      <wp:wrapNone/>
                      <wp:docPr id="2" name="AutoShap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0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8" stroked="t" o:allowincell="f" style="position:absolute;margin-left:47.95pt;margin-top:20.3pt;width:102pt;height:0pt;mso-wrap-style:none;v-text-anchor:middle" wp14:anchorId="478A1364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/>
                <w:b/>
                <w:bCs/>
                <w:szCs w:val="22"/>
              </w:rPr>
              <w:t>Fecha</w:t>
            </w:r>
            <w:r>
              <w:rPr>
                <w:rFonts w:eastAsia="Calibri"/>
                <w:szCs w:val="22"/>
              </w:rPr>
              <w:t xml:space="preserve">: </w:t>
            </w:r>
          </w:p>
        </w:tc>
        <w:tc>
          <w:tcPr>
            <w:tcW w:w="170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60" w:after="10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150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9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Apellido Paterno</w:t>
            </w:r>
          </w:p>
        </w:tc>
        <w:tc>
          <w:tcPr>
            <w:tcW w:w="192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Apellido Materno</w:t>
            </w:r>
          </w:p>
        </w:tc>
        <w:tc>
          <w:tcPr>
            <w:tcW w:w="2210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Nombre(s)</w:t>
            </w:r>
          </w:p>
        </w:tc>
        <w:tc>
          <w:tcPr>
            <w:tcW w:w="139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0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561" w:hRule="atLeast"/>
        </w:trPr>
        <w:tc>
          <w:tcPr>
            <w:tcW w:w="150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329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00"/>
              <w:jc w:val="right"/>
              <w:rPr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17" wp14:anchorId="1716C317">
                      <wp:simplePos x="0" y="0"/>
                      <wp:positionH relativeFrom="column">
                        <wp:posOffset>4596765</wp:posOffset>
                      </wp:positionH>
                      <wp:positionV relativeFrom="paragraph">
                        <wp:posOffset>223520</wp:posOffset>
                      </wp:positionV>
                      <wp:extent cx="1151890" cy="635"/>
                      <wp:effectExtent l="5080" t="5715" r="5715" b="5080"/>
                      <wp:wrapNone/>
                      <wp:docPr id="3" name="AutoShap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0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6" stroked="t" o:allowincell="f" style="position:absolute;margin-left:361.95pt;margin-top:17.6pt;width:90.65pt;height:0pt;mso-wrap-style:none;v-text-anchor:middle" wp14:anchorId="1716C31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/>
                <w:b/>
                <w:bCs/>
                <w:szCs w:val="22"/>
              </w:rPr>
              <w:t xml:space="preserve">Calificación: </w:t>
            </w:r>
          </w:p>
        </w:tc>
        <w:tc>
          <w:tcPr>
            <w:tcW w:w="170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60" w:after="100"/>
              <w:rPr/>
            </w:pPr>
            <w:r>
              <w:rPr/>
            </w:r>
          </w:p>
        </w:tc>
      </w:tr>
    </w:tbl>
    <w:p>
      <w:pPr>
        <w:pStyle w:val="Normalcalibri"/>
        <w:spacing w:before="0" w:after="0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Style w:val="Tablaconcuadrcula4-nfasis6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5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5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 w:val="false"/>
              <w:suppressAutoHyphens w:val="true"/>
              <w:spacing w:before="60" w:after="100"/>
              <w:jc w:val="left"/>
              <w:rPr>
                <w:b/>
                <w:b/>
                <w:bCs/>
                <w:kern w:val="0"/>
                <w:lang w:val="es-MX" w:eastAsia="es-MX" w:bidi="ar-SA"/>
              </w:rPr>
            </w:pPr>
            <w:r>
              <w:rPr>
                <w:rFonts w:eastAsia="Calibri"/>
                <w:b/>
                <w:bCs/>
                <w:color w:val="FFFFFF" w:themeColor="background1"/>
                <w:kern w:val="0"/>
                <w:szCs w:val="22"/>
                <w:lang w:val="es-MX" w:eastAsia="es-MX" w:bidi="ar-SA"/>
              </w:rPr>
              <w:t>Objetivo: El o la participante usará los comandos de SQL necesarios para crear estructuras de datos (DDL) y actualizar y consultar su contenido (DML) y así reforzar los conocimientos adquiridos en clase.</w:t>
            </w:r>
          </w:p>
        </w:tc>
      </w:tr>
    </w:tbl>
    <w:p>
      <w:pPr>
        <w:pStyle w:val="Instrucciones"/>
        <w:jc w:val="both"/>
        <w:rPr>
          <w:sz w:val="24"/>
          <w:szCs w:val="24"/>
        </w:rPr>
      </w:pPr>
      <w:r>
        <w:rPr>
          <w:sz w:val="24"/>
          <w:szCs w:val="24"/>
        </w:rPr>
        <w:t>Para tener derecho a la calificación, el código fuente entregado deberá ser inédito y resultado por completo del trabajo de él o la participante de manera individual e independiente. El código entregado no deberá ser producto de herramientas de generación automática de código o herramientas de inteligencia artificial.</w:t>
      </w:r>
    </w:p>
    <w:p>
      <w:pPr>
        <w:pStyle w:val="Instruccione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Instrucciones: </w:t>
      </w:r>
      <w:r>
        <w:rPr>
          <w:b w:val="false"/>
          <w:bCs w:val="false"/>
          <w:sz w:val="24"/>
          <w:szCs w:val="24"/>
        </w:rPr>
        <w:t>Lea cuidadosamente y desarrolle correctamente cada uno de los puntos tal y como se describen a continuación:</w:t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bCs/>
          <w:sz w:val="24"/>
          <w:szCs w:val="24"/>
          <w:u w:val="single"/>
        </w:rPr>
      </w:pPr>
      <w:r>
        <w:rPr>
          <w:rFonts w:ascii="Calibri" w:hAnsi="Calibri" w:asciiTheme="minorHAnsi" w:hAnsiTheme="minorHAnsi"/>
          <w:b/>
          <w:bCs/>
          <w:sz w:val="24"/>
          <w:szCs w:val="24"/>
          <w:u w:val="single"/>
        </w:rPr>
        <w:t>Parte I</w:t>
      </w:r>
    </w:p>
    <w:p>
      <w:pPr>
        <w:pStyle w:val="Normal"/>
        <w:spacing w:before="60" w:after="120"/>
        <w:rPr>
          <w:rFonts w:ascii="Calibri" w:hAnsi="Calibri" w:asciiTheme="minorHAnsi" w:hAnsiTheme="minorHAnsi"/>
          <w:sz w:val="24"/>
          <w:szCs w:val="24"/>
        </w:rPr>
      </w:pPr>
      <w:r>
        <w:rPr/>
        <w:drawing>
          <wp:inline distT="0" distB="0" distL="0" distR="0">
            <wp:extent cx="6659880" cy="3435985"/>
            <wp:effectExtent l="0" t="0" r="0" b="0"/>
            <wp:docPr id="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120"/>
        <w:rPr>
          <w:rFonts w:ascii="Calibri" w:hAnsi="Calibri" w:asciiTheme="minorHAnsi" w:hAnsiTheme="minorHAnsi"/>
          <w:sz w:val="24"/>
          <w:szCs w:val="24"/>
        </w:rPr>
      </w:pPr>
      <w:r>
        <w:rPr/>
        <w:drawing>
          <wp:inline distT="0" distB="0" distL="0" distR="0">
            <wp:extent cx="6659880" cy="4076065"/>
            <wp:effectExtent l="0" t="0" r="0" b="0"/>
            <wp:docPr id="5" name="Image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41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120"/>
        <w:rPr>
          <w:rFonts w:ascii="Calibri" w:hAnsi="Calibri" w:asciiTheme="minorHAnsi" w:hAnsiTheme="minorHAnsi"/>
          <w:sz w:val="24"/>
          <w:szCs w:val="24"/>
        </w:rPr>
      </w:pPr>
      <w:r>
        <w:rPr/>
        <w:drawing>
          <wp:inline distT="0" distB="0" distL="0" distR="0">
            <wp:extent cx="6692900" cy="918845"/>
            <wp:effectExtent l="0" t="0" r="0" b="0"/>
            <wp:docPr id="6" name="Image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20"/>
        <w:ind w:left="0" w:hanging="0"/>
        <w:contextualSpacing w:val="false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cs="Courier New" w:ascii="Courier New" w:hAnsi="Courier New"/>
          <w:sz w:val="24"/>
          <w:szCs w:val="24"/>
          <w:highlight w:val="yellow"/>
          <w:lang w:val="es-MX"/>
        </w:rPr>
        <w:t>UPDATE cat_curso SET precioPublico=1.1*</w:t>
      </w:r>
      <w:r>
        <w:rPr>
          <w:rFonts w:cs="Courier New" w:ascii="Courier New" w:hAnsi="Courier New"/>
          <w:sz w:val="24"/>
          <w:szCs w:val="24"/>
          <w:highlight w:val="yellow"/>
          <w:lang w:val="es-MX"/>
        </w:rPr>
        <w:t>precioPublico</w:t>
      </w:r>
      <w:r>
        <w:rPr>
          <w:rFonts w:cs="Courier New" w:ascii="Courier New" w:hAnsi="Courier New"/>
          <w:sz w:val="24"/>
          <w:szCs w:val="24"/>
          <w:highlight w:val="yellow"/>
          <w:lang w:val="es-MX"/>
        </w:rPr>
        <w:t xml:space="preserve"> WHERE horas &lt;= 20;</w:t>
      </w:r>
    </w:p>
    <w:p>
      <w:pPr>
        <w:pStyle w:val="ListParagraph"/>
        <w:spacing w:before="0" w:after="120"/>
        <w:ind w:left="0" w:hanging="0"/>
        <w:contextualSpacing w:val="false"/>
        <w:rPr>
          <w:rFonts w:ascii="Courier New" w:hAnsi="Courier New" w:cs="Courier New"/>
          <w:color w:val="FFC000"/>
          <w:sz w:val="24"/>
          <w:szCs w:val="24"/>
          <w:lang w:val="es-MX"/>
        </w:rPr>
      </w:pPr>
      <w:r>
        <w:rPr>
          <w:rFonts w:cs="Courier New" w:ascii="Courier New" w:hAnsi="Courier New"/>
          <w:color w:val="FFC000"/>
          <w:sz w:val="24"/>
          <w:szCs w:val="24"/>
          <w:lang w:val="es-MX"/>
        </w:rPr>
      </w:r>
    </w:p>
    <w:p>
      <w:pPr>
        <w:pStyle w:val="ListParagraph"/>
        <w:spacing w:before="0" w:after="120"/>
        <w:ind w:left="0" w:hanging="0"/>
        <w:contextualSpacing w:val="false"/>
        <w:rPr>
          <w:rFonts w:ascii="Courier New" w:hAnsi="Courier New" w:cs="Courier New"/>
          <w:color w:val="FFC000"/>
          <w:sz w:val="24"/>
          <w:szCs w:val="24"/>
          <w:lang w:val="es-MX"/>
        </w:rPr>
      </w:pPr>
      <w:r>
        <w:rPr/>
        <w:drawing>
          <wp:inline distT="0" distB="0" distL="0" distR="0">
            <wp:extent cx="6692900" cy="43624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12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highlight w:val="yellow"/>
        </w:rPr>
        <w:t>INSER INTO alumnos(nombre, primerApellido, fechaNacimiento, RFC) VALUES(‘Laura’, ‘L</w:t>
      </w:r>
      <w:r>
        <w:rPr>
          <w:rFonts w:eastAsia="Arial" w:cs="Courier New" w:ascii="Courier New" w:hAnsi="Courier New"/>
          <w:color w:val="000000"/>
          <w:sz w:val="24"/>
          <w:szCs w:val="24"/>
          <w:highlight w:val="yellow"/>
        </w:rPr>
        <w:t>ópez’, ‘2000/01/01’, 'LOGL000101ABC’);</w:t>
      </w:r>
    </w:p>
    <w:p>
      <w:pPr>
        <w:pStyle w:val="ListParagraph"/>
        <w:spacing w:before="0" w:after="120"/>
        <w:contextualSpacing/>
        <w:rPr>
          <w:rFonts w:ascii="Calibri" w:hAnsi="Calibri" w:asciiTheme="minorHAnsi" w:hAnsiTheme="minorHAnsi"/>
          <w:sz w:val="24"/>
          <w:szCs w:val="24"/>
          <w:lang w:val="es-MX"/>
        </w:rPr>
      </w:pPr>
      <w:r>
        <w:rPr>
          <w:rFonts w:asciiTheme="minorHAnsi" w:hAnsiTheme="minorHAnsi" w:ascii="Calibri" w:hAnsi="Calibri"/>
          <w:sz w:val="24"/>
          <w:szCs w:val="24"/>
          <w:lang w:val="es-MX"/>
        </w:rPr>
      </w:r>
    </w:p>
    <w:p>
      <w:pPr>
        <w:pStyle w:val="ListParagraph"/>
        <w:spacing w:before="0" w:after="120"/>
        <w:ind w:left="0" w:hanging="0"/>
        <w:contextualSpacing/>
        <w:jc w:val="both"/>
        <w:rPr>
          <w:rFonts w:ascii="Calibri" w:hAnsi="Calibri" w:asciiTheme="minorHAnsi" w:hAnsiTheme="minorHAnsi"/>
          <w:sz w:val="24"/>
          <w:szCs w:val="24"/>
        </w:rPr>
      </w:pPr>
      <w:r>
        <w:rPr/>
        <w:drawing>
          <wp:inline distT="0" distB="0" distL="0" distR="0">
            <wp:extent cx="6692900" cy="608965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20"/>
        <w:ind w:left="360" w:hanging="0"/>
        <w:contextualSpacing/>
        <w:rPr>
          <w:rFonts w:ascii="Calibri" w:hAnsi="Calibri" w:asciiTheme="minorHAnsi" w:hAnsiTheme="minorHAnsi"/>
          <w:sz w:val="24"/>
          <w:szCs w:val="24"/>
        </w:rPr>
      </w:pPr>
      <w:hyperlink r:id="rId7">
        <w:r>
          <w:rPr>
            <w:rStyle w:val="InternetLink"/>
            <w:rFonts w:ascii="Calibri" w:hAnsi="Calibri" w:asciiTheme="minorHAnsi" w:hAnsiTheme="minorHAnsi"/>
            <w:sz w:val="24"/>
            <w:szCs w:val="24"/>
          </w:rPr>
          <w:t>https://docencia.tic.unam.mx/oferta_aca_presen</w:t>
        </w:r>
      </w:hyperlink>
      <w:r>
        <w:rPr>
          <w:rFonts w:ascii="Calibri" w:hAnsi="Calibri" w:asciiTheme="minorHAnsi" w:hAnsiTheme="minorHAnsi"/>
          <w:sz w:val="24"/>
          <w:szCs w:val="24"/>
        </w:rPr>
        <w:t xml:space="preserve"> .</w:t>
      </w:r>
    </w:p>
    <w:p>
      <w:pPr>
        <w:pStyle w:val="ListParagraph"/>
        <w:spacing w:before="0" w:after="120"/>
        <w:ind w:left="360" w:hanging="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ListParagraph"/>
        <w:spacing w:before="0" w:after="120"/>
        <w:ind w:left="0" w:hanging="0"/>
        <w:contextualSpacing w:val="false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cs="Courier New" w:ascii="Courier New" w:hAnsi="Courier New"/>
          <w:sz w:val="24"/>
          <w:szCs w:val="24"/>
          <w:highlight w:val="yellow"/>
          <w:lang w:val="es-MX"/>
        </w:rPr>
        <w:t>INSERT INTO cat_curso VALUES(6, ‘Temas de Geometría Analítica usando MatLab’, ‘Geometr</w:t>
      </w:r>
      <w:r>
        <w:rPr>
          <w:rFonts w:eastAsia="Times New Roman" w:cs="Courier New" w:ascii="Courier New" w:hAnsi="Courier New"/>
          <w:color w:val="auto"/>
          <w:sz w:val="24"/>
          <w:szCs w:val="24"/>
          <w:highlight w:val="yellow"/>
          <w:lang w:val="es-MX" w:eastAsia="es-ES"/>
        </w:rPr>
        <w:t>ía analítica con MatLab’, 40, 5000, 4000</w:t>
      </w:r>
      <w:r>
        <w:rPr>
          <w:rFonts w:cs="Courier New" w:ascii="Courier New" w:hAnsi="Courier New"/>
          <w:sz w:val="24"/>
          <w:szCs w:val="24"/>
          <w:highlight w:val="yellow"/>
          <w:lang w:val="es-MX"/>
        </w:rPr>
        <w:t>);</w:t>
      </w:r>
    </w:p>
    <w:p>
      <w:pPr>
        <w:pStyle w:val="ListParagraph"/>
        <w:spacing w:before="0" w:after="120"/>
        <w:ind w:left="0" w:hanging="0"/>
        <w:contextualSpacing w:val="false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cs="Courier New" w:ascii="Courier New" w:hAnsi="Courier New"/>
          <w:sz w:val="24"/>
          <w:szCs w:val="24"/>
          <w:highlight w:val="yellow"/>
          <w:lang w:val="es-MX"/>
        </w:rPr>
        <w:t>INSERT INTO cat_curso VALUES(7, ‘Procesamiento estadístico de datos con R’, ‘Procedimientos de estadística con R’, 20, 4070, 1000);</w:t>
      </w:r>
    </w:p>
    <w:p>
      <w:pPr>
        <w:pStyle w:val="ListParagraph"/>
        <w:spacing w:before="0" w:after="120"/>
        <w:ind w:left="0" w:hanging="0"/>
        <w:contextualSpacing w:val="false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cs="Courier New" w:ascii="Courier New" w:hAnsi="Courier New"/>
          <w:sz w:val="24"/>
          <w:szCs w:val="24"/>
          <w:lang w:val="es-MX"/>
        </w:rPr>
      </w:r>
    </w:p>
    <w:p>
      <w:pPr>
        <w:pStyle w:val="Normal"/>
        <w:spacing w:before="60" w:after="120"/>
        <w:rPr>
          <w:rFonts w:ascii="Calibri" w:hAnsi="Calibri" w:asciiTheme="minorHAnsi" w:hAnsiTheme="minorHAnsi"/>
          <w:sz w:val="24"/>
          <w:szCs w:val="24"/>
        </w:rPr>
      </w:pPr>
      <w:r>
        <w:rPr/>
        <w:drawing>
          <wp:inline distT="0" distB="0" distL="0" distR="0">
            <wp:extent cx="6692900" cy="402590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20"/>
        <w:ind w:left="0" w:hanging="0"/>
        <w:contextualSpacing w:val="false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cs="Courier New" w:ascii="Courier New" w:hAnsi="Courier New"/>
          <w:sz w:val="24"/>
          <w:szCs w:val="24"/>
          <w:highlight w:val="yellow"/>
          <w:lang w:val="es-MX"/>
        </w:rPr>
        <w:t>SELECT curso FROM cat_curso WHERE horas &gt; 25 ORDER BY curso;</w:t>
      </w:r>
    </w:p>
    <w:p>
      <w:pPr>
        <w:pStyle w:val="ListParagraph"/>
        <w:spacing w:before="0" w:after="120"/>
        <w:ind w:left="0" w:hanging="0"/>
        <w:contextualSpacing w:val="false"/>
        <w:rPr>
          <w:rFonts w:ascii="Calibri" w:hAnsi="Calibri" w:asciiTheme="minorHAnsi" w:hAnsiTheme="minorHAnsi"/>
          <w:sz w:val="24"/>
          <w:szCs w:val="24"/>
          <w:lang w:val="es-MX"/>
        </w:rPr>
      </w:pPr>
      <w:r>
        <w:rPr>
          <w:rFonts w:asciiTheme="minorHAnsi" w:hAnsiTheme="minorHAnsi" w:ascii="Calibri" w:hAnsi="Calibri"/>
          <w:sz w:val="24"/>
          <w:szCs w:val="24"/>
          <w:lang w:val="es-MX"/>
        </w:rPr>
      </w:r>
    </w:p>
    <w:p>
      <w:pPr>
        <w:pStyle w:val="Normal"/>
        <w:spacing w:before="60" w:after="120"/>
        <w:rPr>
          <w:rFonts w:ascii="Calibri" w:hAnsi="Calibri" w:asciiTheme="minorHAnsi" w:hAnsiTheme="minorHAnsi"/>
          <w:b/>
          <w:b/>
          <w:bCs/>
          <w:sz w:val="24"/>
          <w:szCs w:val="24"/>
        </w:rPr>
      </w:pPr>
      <w:r>
        <w:rPr>
          <w:rFonts w:ascii="Calibri" w:hAnsi="Calibri" w:asciiTheme="minorHAnsi" w:hAnsiTheme="minorHAnsi"/>
          <w:b/>
          <w:bCs/>
          <w:sz w:val="24"/>
          <w:szCs w:val="24"/>
        </w:rPr>
        <w:t xml:space="preserve">Puntos opcionales: </w:t>
      </w:r>
    </w:p>
    <w:p>
      <w:pPr>
        <w:pStyle w:val="ListParagraph"/>
        <w:numPr>
          <w:ilvl w:val="0"/>
          <w:numId w:val="3"/>
        </w:numPr>
        <w:spacing w:before="0" w:after="120"/>
        <w:contextualSpacing w:val="false"/>
        <w:rPr>
          <w:rFonts w:ascii="Calibri" w:hAnsi="Calibri" w:asciiTheme="minorHAnsi" w:hAnsiTheme="minorHAnsi"/>
          <w:sz w:val="24"/>
          <w:szCs w:val="24"/>
          <w:lang w:val="es-MX"/>
        </w:rPr>
      </w:pPr>
      <w:r>
        <w:rPr>
          <w:rFonts w:ascii="Calibri" w:hAnsi="Calibri" w:asciiTheme="minorHAnsi" w:hAnsiTheme="minorHAnsi"/>
          <w:sz w:val="24"/>
          <w:szCs w:val="24"/>
          <w:lang w:val="es-MX"/>
        </w:rPr>
        <w:t xml:space="preserve">Escriba un comando SELECT para listar los </w:t>
      </w:r>
      <w:r>
        <w:rPr>
          <w:rFonts w:ascii="Calibri" w:hAnsi="Calibri" w:asciiTheme="minorHAnsi" w:hAnsiTheme="minorHAnsi"/>
          <w:b/>
          <w:bCs/>
          <w:sz w:val="24"/>
          <w:szCs w:val="24"/>
          <w:lang w:val="es-MX"/>
        </w:rPr>
        <w:t>nombres de los cursos</w:t>
      </w:r>
      <w:r>
        <w:rPr>
          <w:rFonts w:ascii="Calibri" w:hAnsi="Calibri" w:asciiTheme="minorHAnsi" w:hAnsiTheme="minorHAnsi"/>
          <w:sz w:val="24"/>
          <w:szCs w:val="24"/>
          <w:lang w:val="es-MX"/>
        </w:rPr>
        <w:t xml:space="preserve"> tomados por Arturo Morales Herrero.</w:t>
      </w:r>
    </w:p>
    <w:p>
      <w:pPr>
        <w:pStyle w:val="Normal"/>
        <w:spacing w:before="60" w:after="120"/>
        <w:ind w:left="360" w:hanging="0"/>
        <w:rPr>
          <w:rFonts w:ascii="Courier New" w:hAnsi="Courier New"/>
        </w:rPr>
      </w:pPr>
      <w:r>
        <w:rPr>
          <w:rFonts w:cs="Courier New" w:ascii="Courier New" w:hAnsi="Courier New"/>
          <w:sz w:val="24"/>
          <w:szCs w:val="24"/>
          <w:highlight w:val="yellow"/>
          <w:lang w:val="es-MX"/>
        </w:rPr>
        <w:t>SELECT ac.nombre, cc.curso</w:t>
      </w:r>
    </w:p>
    <w:p>
      <w:pPr>
        <w:pStyle w:val="Normal"/>
        <w:spacing w:before="60" w:after="120"/>
        <w:ind w:left="360" w:hanging="0"/>
        <w:rPr>
          <w:rFonts w:ascii="Courier New" w:hAnsi="Courier New"/>
        </w:rPr>
      </w:pPr>
      <w:r>
        <w:rPr>
          <w:rFonts w:cs="Courier New" w:ascii="Courier New" w:hAnsi="Courier New"/>
          <w:sz w:val="24"/>
          <w:szCs w:val="24"/>
          <w:highlight w:val="yellow"/>
          <w:lang w:val="es-MX"/>
        </w:rPr>
        <w:t>FROM alumnos ac</w:t>
      </w:r>
    </w:p>
    <w:p>
      <w:pPr>
        <w:pStyle w:val="Normal"/>
        <w:spacing w:before="60" w:after="120"/>
        <w:ind w:left="360" w:hanging="0"/>
        <w:rPr>
          <w:rFonts w:ascii="Courier New" w:hAnsi="Courier New"/>
        </w:rPr>
      </w:pPr>
      <w:r>
        <w:rPr>
          <w:rFonts w:cs="Courier New" w:ascii="Courier New" w:hAnsi="Courier New"/>
          <w:sz w:val="24"/>
          <w:szCs w:val="24"/>
          <w:highlight w:val="yellow"/>
          <w:lang w:val="es-MX"/>
        </w:rPr>
        <w:t>JOIN calendario cd ON ac.boleta = cd.boleta</w:t>
      </w:r>
    </w:p>
    <w:p>
      <w:pPr>
        <w:pStyle w:val="Normal"/>
        <w:spacing w:before="60" w:after="120"/>
        <w:ind w:left="360" w:hanging="0"/>
        <w:rPr>
          <w:rFonts w:ascii="Courier New" w:hAnsi="Courier New"/>
        </w:rPr>
      </w:pPr>
      <w:r>
        <w:rPr>
          <w:rFonts w:cs="Courier New" w:ascii="Courier New" w:hAnsi="Courier New"/>
          <w:sz w:val="24"/>
          <w:szCs w:val="24"/>
          <w:highlight w:val="yellow"/>
          <w:lang w:val="es-MX"/>
        </w:rPr>
        <w:t>JOIN cat_curso cc ON cd.idCurso = cc.idCurso</w:t>
      </w:r>
    </w:p>
    <w:p>
      <w:pPr>
        <w:pStyle w:val="Normal"/>
        <w:spacing w:before="60" w:after="120"/>
        <w:ind w:left="360" w:hanging="0"/>
        <w:rPr>
          <w:rFonts w:ascii="Calibri" w:hAnsi="Calibri" w:asciiTheme="minorHAnsi" w:hAnsiTheme="minorHAnsi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highlight w:val="yellow"/>
          <w:lang w:val="es-MX"/>
        </w:rPr>
        <w:t>WHERE ac.nombre = 'Arturo' AND ac.primerApellido = 'Morales' AND ac.segundoApellido = 'Herrero';</w:t>
      </w:r>
      <w:r>
        <w:rPr>
          <w:rFonts w:cs="Courier New" w:ascii="Courier New" w:hAnsi="Courier New"/>
          <w:sz w:val="24"/>
          <w:szCs w:val="24"/>
          <w:highlight w:val="yellow"/>
          <w:lang w:val="es-MX"/>
        </w:rPr>
        <w:t xml:space="preserve"> </w:t>
      </w:r>
    </w:p>
    <w:p>
      <w:pPr>
        <w:pStyle w:val="ListParagraph"/>
        <w:spacing w:before="0" w:after="120"/>
        <w:contextualSpacing/>
        <w:rPr>
          <w:rFonts w:ascii="Calibri" w:hAnsi="Calibri" w:asciiTheme="minorHAnsi" w:hAnsiTheme="minorHAnsi"/>
          <w:sz w:val="24"/>
          <w:szCs w:val="24"/>
          <w:lang w:val="es-MX"/>
        </w:rPr>
      </w:pPr>
      <w:r>
        <w:rPr>
          <w:rFonts w:asciiTheme="minorHAnsi" w:hAnsiTheme="minorHAnsi" w:ascii="Calibri" w:hAnsi="Calibri"/>
          <w:sz w:val="24"/>
          <w:szCs w:val="24"/>
          <w:lang w:val="es-MX"/>
        </w:rPr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>
          <w:rFonts w:ascii="Calibri" w:hAnsi="Calibri" w:asciiTheme="minorHAnsi" w:hAnsiTheme="minorHAnsi"/>
          <w:sz w:val="24"/>
          <w:szCs w:val="24"/>
          <w:lang w:val="es-MX"/>
        </w:rPr>
      </w:pPr>
      <w:r>
        <w:rPr>
          <w:rFonts w:ascii="Calibri" w:hAnsi="Calibri" w:asciiTheme="minorHAnsi" w:hAnsiTheme="minorHAnsi"/>
          <w:sz w:val="24"/>
          <w:szCs w:val="24"/>
          <w:lang w:val="es-MX"/>
        </w:rPr>
        <w:t>Escriba un comando SELECT para conocer cuántos alumnos obtuvieron 10, cuántos 9, cuántos 8, etc., es decir, agrupe los cursos tomados por calificación obtenida:</w:t>
      </w:r>
    </w:p>
    <w:p>
      <w:pPr>
        <w:pStyle w:val="Normal"/>
        <w:spacing w:before="60" w:after="120"/>
        <w:ind w:left="360" w:hanging="0"/>
        <w:rPr>
          <w:rFonts w:ascii="Calibri" w:hAnsi="Calibri" w:asciiTheme="minorHAnsi" w:hAnsiTheme="minorHAnsi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highlight w:val="yellow"/>
        </w:rPr>
        <w:t>SELECT promFinal, COUNT(*) AS num_</w:t>
      </w:r>
      <w:r>
        <w:rPr>
          <w:rFonts w:cs="Courier New" w:ascii="Courier New" w:hAnsi="Courier New"/>
          <w:sz w:val="24"/>
          <w:szCs w:val="24"/>
          <w:highlight w:val="yellow"/>
        </w:rPr>
        <w:t>estudiantes</w:t>
      </w:r>
      <w:r>
        <w:rPr>
          <w:rFonts w:cs="Courier New" w:ascii="Courier New" w:hAnsi="Courier New"/>
          <w:sz w:val="24"/>
          <w:szCs w:val="24"/>
          <w:highlight w:val="yellow"/>
        </w:rPr>
        <w:t xml:space="preserve"> FROM calendario GROUP BY promFinal ORDER BY promFinal DESC;</w:t>
      </w:r>
      <w:r>
        <w:rPr>
          <w:rFonts w:cs="Courier New" w:ascii="Calibri" w:hAnsi="Calibri" w:asciiTheme="minorHAnsi" w:hAnsiTheme="minorHAnsi"/>
          <w:sz w:val="24"/>
          <w:szCs w:val="24"/>
          <w:highlight w:val="yellow"/>
        </w:rPr>
        <w:t xml:space="preserve"> </w:t>
      </w:r>
    </w:p>
    <w:p>
      <w:pPr>
        <w:pStyle w:val="ListParagraph"/>
        <w:spacing w:before="0" w:after="120"/>
        <w:ind w:hanging="0"/>
        <w:contextualSpacing w:val="false"/>
        <w:rPr>
          <w:rFonts w:ascii="Calibri" w:hAnsi="Calibri" w:asciiTheme="minorHAnsi" w:hAnsiTheme="minorHAnsi"/>
          <w:sz w:val="24"/>
          <w:szCs w:val="24"/>
          <w:lang w:val="es-MX"/>
        </w:rPr>
      </w:pPr>
      <w:r>
        <w:rPr>
          <w:rFonts w:asciiTheme="minorHAnsi" w:hAnsiTheme="minorHAnsi" w:ascii="Calibri" w:hAnsi="Calibri"/>
          <w:sz w:val="24"/>
          <w:szCs w:val="24"/>
          <w:lang w:val="es-MX"/>
        </w:rPr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>
          <w:rFonts w:ascii="Calibri" w:hAnsi="Calibri" w:asciiTheme="minorHAnsi" w:hAnsiTheme="minorHAnsi"/>
          <w:sz w:val="24"/>
          <w:szCs w:val="24"/>
          <w:lang w:val="es-MX"/>
        </w:rPr>
      </w:pPr>
      <w:r>
        <w:rPr>
          <w:rFonts w:ascii="Calibri" w:hAnsi="Calibri" w:asciiTheme="minorHAnsi" w:hAnsiTheme="minorHAnsi"/>
          <w:sz w:val="24"/>
          <w:szCs w:val="24"/>
          <w:lang w:val="es-MX"/>
        </w:rPr>
        <w:t>Eliminar permanentemente el alumno Arturo Morales.</w:t>
      </w:r>
    </w:p>
    <w:p>
      <w:pPr>
        <w:pStyle w:val="ListParagraph"/>
        <w:spacing w:before="0" w:after="120"/>
        <w:ind w:left="360" w:hanging="0"/>
        <w:contextualSpacing w:val="false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cs="Courier New" w:ascii="Courier New" w:hAnsi="Courier New"/>
          <w:sz w:val="24"/>
          <w:szCs w:val="24"/>
          <w:highlight w:val="yellow"/>
          <w:lang w:val="es-MX"/>
        </w:rPr>
        <w:t>DELETE FROM alumnos WHERE RFC=’MOHA721203DT1’;</w:t>
      </w:r>
    </w:p>
    <w:p>
      <w:pPr>
        <w:pStyle w:val="Normal"/>
        <w:spacing w:before="60" w:after="120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spacing w:before="60" w:after="12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Entregables</w:t>
      </w:r>
    </w:p>
    <w:p>
      <w:pPr>
        <w:pStyle w:val="ListParagraph"/>
        <w:numPr>
          <w:ilvl w:val="0"/>
          <w:numId w:val="4"/>
        </w:numPr>
        <w:spacing w:before="0" w:after="120"/>
        <w:contextualSpacing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Archivo </w:t>
      </w:r>
      <w:r>
        <w:rPr>
          <w:rFonts w:cs="Arial"/>
          <w:b/>
          <w:bCs/>
          <w:sz w:val="24"/>
          <w:szCs w:val="24"/>
        </w:rPr>
        <w:t>parteI.sql</w:t>
      </w:r>
      <w:r>
        <w:rPr>
          <w:rFonts w:cs="Arial"/>
          <w:sz w:val="24"/>
          <w:szCs w:val="24"/>
        </w:rPr>
        <w:t xml:space="preserve"> con el código necesario para crear la estructura solicitada en la parte I de esta actividad.</w:t>
      </w:r>
    </w:p>
    <w:p>
      <w:pPr>
        <w:pStyle w:val="ListParagraph"/>
        <w:numPr>
          <w:ilvl w:val="0"/>
          <w:numId w:val="4"/>
        </w:numPr>
        <w:spacing w:before="0" w:after="120"/>
        <w:contextualSpacing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Este archivo (</w:t>
      </w:r>
      <w:r>
        <w:rPr>
          <w:rFonts w:cs="Arial"/>
          <w:b/>
          <w:bCs/>
          <w:sz w:val="24"/>
          <w:szCs w:val="24"/>
        </w:rPr>
        <w:t>DJava14-M2-Práctica01.docx</w:t>
      </w:r>
      <w:r>
        <w:rPr>
          <w:rFonts w:cs="Arial"/>
          <w:sz w:val="24"/>
          <w:szCs w:val="24"/>
        </w:rPr>
        <w:t>) con el código de la parte II en su apartado correspondiente.</w:t>
      </w:r>
    </w:p>
    <w:p>
      <w:pPr>
        <w:pStyle w:val="Normal"/>
        <w:spacing w:before="60" w:after="120"/>
        <w:rPr>
          <w:sz w:val="24"/>
          <w:szCs w:val="24"/>
        </w:rPr>
      </w:pPr>
      <w:r>
        <w:rPr>
          <w:sz w:val="24"/>
          <w:szCs w:val="24"/>
        </w:rPr>
        <w:t xml:space="preserve">Ambos archivos deberán estar dentro de un archivo .ZIP (llamado </w:t>
      </w:r>
      <w:r>
        <w:rPr>
          <w:b/>
          <w:bCs/>
          <w:sz w:val="24"/>
          <w:szCs w:val="24"/>
        </w:rPr>
        <w:t>practica1.ZIP</w:t>
      </w:r>
      <w:r>
        <w:rPr>
          <w:sz w:val="24"/>
          <w:szCs w:val="24"/>
        </w:rPr>
        <w:t>), mismo que deberá subir a la plataforma que ha utilizado para el Diplomado, en el apartado de la práctica 1.</w:t>
      </w:r>
    </w:p>
    <w:p>
      <w:pPr>
        <w:pStyle w:val="Normal"/>
        <w:spacing w:before="6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60" w:after="12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Criterios de evaluación</w:t>
      </w:r>
    </w:p>
    <w:tbl>
      <w:tblPr>
        <w:tblStyle w:val="Tablaconcuadrcula4-nfasis6"/>
        <w:tblW w:w="79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41"/>
        <w:gridCol w:w="10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 w:val="false"/>
              <w:suppressAutoHyphens w:val="true"/>
              <w:spacing w:before="60" w:after="10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s-MX" w:eastAsia="es-MX" w:bidi="ar-SA"/>
              </w:rPr>
              <w:t>Elemento</w:t>
            </w:r>
          </w:p>
        </w:tc>
        <w:tc>
          <w:tcPr>
            <w:tcW w:w="102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 w:val="false"/>
              <w:suppressAutoHyphens w:val="true"/>
              <w:spacing w:before="6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s-MX" w:eastAsia="es-MX" w:bidi="ar-SA"/>
              </w:rPr>
              <w:t>Puntos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97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 w:val="false"/>
              <w:suppressAutoHyphens w:val="true"/>
              <w:spacing w:before="60" w:after="100"/>
              <w:jc w:val="center"/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kern w:val="0"/>
                <w:sz w:val="24"/>
                <w:szCs w:val="24"/>
                <w:u w:val="single"/>
                <w:lang w:val="es-MX" w:eastAsia="es-MX" w:bidi="ar-SA"/>
              </w:rPr>
              <w:t>Parte I</w:t>
            </w:r>
          </w:p>
        </w:tc>
      </w:tr>
      <w:tr>
        <w:trPr/>
        <w:tc>
          <w:tcPr>
            <w:tcW w:w="797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60" w:after="10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kern w:val="0"/>
                <w:sz w:val="24"/>
                <w:szCs w:val="24"/>
                <w:lang w:val="es-MX" w:eastAsia="es-MX" w:bidi="ar-SA"/>
              </w:rPr>
              <w:t>Incluye los comandos DDL necesarios para crear la estructura requerida en cada una de las tablas indicadas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jc w:val="left"/>
              <w:rPr>
                <w:rFonts w:cs="Arial"/>
                <w:b w:val="false"/>
                <w:b w:val="false"/>
                <w:bCs w:val="false"/>
                <w:sz w:val="24"/>
                <w:szCs w:val="24"/>
                <w:lang w:val="es-MX"/>
              </w:rPr>
            </w:pPr>
            <w:r>
              <w:rPr>
                <w:rFonts w:cs="Arial"/>
                <w:b w:val="false"/>
                <w:bCs w:val="false"/>
                <w:kern w:val="0"/>
                <w:sz w:val="24"/>
                <w:szCs w:val="24"/>
                <w:lang w:val="es-MX" w:bidi="ar-SA"/>
              </w:rPr>
              <w:t>Películas</w:t>
            </w:r>
          </w:p>
        </w:tc>
        <w:tc>
          <w:tcPr>
            <w:tcW w:w="1029" w:type="dxa"/>
            <w:tcBorders/>
            <w:shd w:color="auto" w:fill="E2EFD9" w:themeFill="accent6" w:themeFillTint="33" w:val="clear"/>
          </w:tcPr>
          <w:p>
            <w:pPr>
              <w:pStyle w:val="Normal"/>
              <w:widowControl w:val="false"/>
              <w:suppressAutoHyphens w:val="true"/>
              <w:spacing w:before="60" w:after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s-MX" w:eastAsia="es-MX" w:bidi="ar-SA"/>
              </w:rPr>
              <w:t>17</w:t>
            </w:r>
          </w:p>
        </w:tc>
      </w:tr>
      <w:tr>
        <w:trPr/>
        <w:tc>
          <w:tcPr>
            <w:tcW w:w="6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jc w:val="left"/>
              <w:rPr>
                <w:rFonts w:cs="Arial"/>
                <w:b w:val="false"/>
                <w:b w:val="false"/>
                <w:bCs w:val="false"/>
                <w:sz w:val="24"/>
                <w:szCs w:val="24"/>
                <w:lang w:val="es-MX"/>
              </w:rPr>
            </w:pPr>
            <w:r>
              <w:rPr>
                <w:rFonts w:cs="Arial"/>
                <w:b w:val="false"/>
                <w:bCs w:val="false"/>
                <w:kern w:val="0"/>
                <w:sz w:val="24"/>
                <w:szCs w:val="24"/>
                <w:lang w:val="es-MX" w:bidi="ar-SA"/>
              </w:rPr>
              <w:t>Actores</w:t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s-MX" w:eastAsia="es-MX" w:bidi="ar-SA"/>
              </w:rPr>
              <w:t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jc w:val="left"/>
              <w:rPr>
                <w:rFonts w:cs="Arial"/>
                <w:b w:val="false"/>
                <w:b w:val="false"/>
                <w:bCs w:val="false"/>
                <w:sz w:val="24"/>
                <w:szCs w:val="24"/>
                <w:lang w:val="es-MX"/>
              </w:rPr>
            </w:pPr>
            <w:r>
              <w:rPr>
                <w:rFonts w:cs="Arial"/>
                <w:b w:val="false"/>
                <w:bCs w:val="false"/>
                <w:kern w:val="0"/>
                <w:sz w:val="24"/>
                <w:szCs w:val="24"/>
                <w:lang w:val="es-MX" w:bidi="ar-SA"/>
              </w:rPr>
              <w:t>Reparto</w:t>
            </w:r>
          </w:p>
        </w:tc>
        <w:tc>
          <w:tcPr>
            <w:tcW w:w="1029" w:type="dxa"/>
            <w:tcBorders/>
            <w:shd w:color="auto" w:fill="E2EFD9" w:themeFill="accent6" w:themeFillTint="33" w:val="clear"/>
          </w:tcPr>
          <w:p>
            <w:pPr>
              <w:pStyle w:val="Normal"/>
              <w:widowControl w:val="false"/>
              <w:suppressAutoHyphens w:val="true"/>
              <w:spacing w:before="60" w:after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s-MX" w:eastAsia="es-MX" w:bidi="ar-SA"/>
              </w:rPr>
              <w:t>16</w:t>
            </w:r>
          </w:p>
        </w:tc>
      </w:tr>
      <w:tr>
        <w:trPr/>
        <w:tc>
          <w:tcPr>
            <w:tcW w:w="797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60" w:after="100"/>
              <w:jc w:val="center"/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kern w:val="0"/>
                <w:sz w:val="24"/>
                <w:szCs w:val="24"/>
                <w:u w:val="single"/>
                <w:lang w:val="es-MX" w:eastAsia="es-MX" w:bidi="ar-SA"/>
              </w:rPr>
              <w:t>Parte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97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 w:val="false"/>
              <w:suppressAutoHyphens w:val="true"/>
              <w:spacing w:before="60" w:after="10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kern w:val="0"/>
                <w:sz w:val="24"/>
                <w:szCs w:val="24"/>
                <w:lang w:val="es-MX" w:eastAsia="es-MX" w:bidi="ar-SA"/>
              </w:rPr>
              <w:t xml:space="preserve">Incluye los comandos DML para </w:t>
            </w:r>
          </w:p>
        </w:tc>
      </w:tr>
      <w:tr>
        <w:trPr/>
        <w:tc>
          <w:tcPr>
            <w:tcW w:w="6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jc w:val="left"/>
              <w:rPr>
                <w:rFonts w:cs="Arial"/>
                <w:b w:val="false"/>
                <w:b w:val="false"/>
                <w:bCs w:val="false"/>
                <w:sz w:val="24"/>
                <w:szCs w:val="24"/>
                <w:lang w:val="es-MX"/>
              </w:rPr>
            </w:pPr>
            <w:r>
              <w:rPr>
                <w:rFonts w:cs="Arial"/>
                <w:b w:val="false"/>
                <w:bCs w:val="false"/>
                <w:kern w:val="0"/>
                <w:sz w:val="24"/>
                <w:szCs w:val="24"/>
                <w:lang w:val="es-MX" w:bidi="ar-SA"/>
              </w:rPr>
              <w:t>Subir el precio de los cursos tal y como se indica</w:t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s-MX" w:eastAsia="es-MX" w:bidi="ar-SA"/>
              </w:rPr>
              <w:t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jc w:val="left"/>
              <w:rPr>
                <w:rFonts w:cs="Arial"/>
                <w:b w:val="false"/>
                <w:b w:val="false"/>
                <w:bCs w:val="false"/>
                <w:sz w:val="24"/>
                <w:szCs w:val="24"/>
                <w:lang w:val="es-MX"/>
              </w:rPr>
            </w:pPr>
            <w:r>
              <w:rPr>
                <w:rFonts w:cs="Arial"/>
                <w:b w:val="false"/>
                <w:bCs w:val="false"/>
                <w:kern w:val="0"/>
                <w:sz w:val="24"/>
                <w:szCs w:val="24"/>
                <w:lang w:val="es-MX" w:bidi="ar-SA"/>
              </w:rPr>
              <w:t>Adicionar la alumna especificada</w:t>
            </w:r>
          </w:p>
        </w:tc>
        <w:tc>
          <w:tcPr>
            <w:tcW w:w="1029" w:type="dxa"/>
            <w:tcBorders/>
            <w:shd w:color="auto" w:fill="E2EFD9" w:themeFill="accent6" w:themeFillTint="33" w:val="clear"/>
          </w:tcPr>
          <w:p>
            <w:pPr>
              <w:pStyle w:val="Normal"/>
              <w:widowControl w:val="false"/>
              <w:suppressAutoHyphens w:val="true"/>
              <w:spacing w:before="60" w:after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s-MX" w:eastAsia="es-MX" w:bidi="ar-SA"/>
              </w:rPr>
              <w:t>10</w:t>
            </w:r>
          </w:p>
        </w:tc>
      </w:tr>
      <w:tr>
        <w:trPr/>
        <w:tc>
          <w:tcPr>
            <w:tcW w:w="6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jc w:val="left"/>
              <w:rPr>
                <w:rFonts w:cs="Arial"/>
                <w:b w:val="false"/>
                <w:b w:val="false"/>
                <w:bCs w:val="false"/>
                <w:sz w:val="24"/>
                <w:szCs w:val="24"/>
                <w:lang w:val="es-MX"/>
              </w:rPr>
            </w:pPr>
            <w:r>
              <w:rPr>
                <w:rFonts w:cs="Arial"/>
                <w:b w:val="false"/>
                <w:bCs w:val="false"/>
                <w:kern w:val="0"/>
                <w:sz w:val="24"/>
                <w:szCs w:val="24"/>
                <w:lang w:val="es-MX" w:bidi="ar-SA"/>
              </w:rPr>
              <w:t>Añade dos cursos de bases de datos</w:t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s-MX" w:eastAsia="es-MX" w:bidi="ar-SA"/>
              </w:rPr>
              <w:t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jc w:val="left"/>
              <w:rPr>
                <w:rFonts w:cs="Arial"/>
                <w:b w:val="false"/>
                <w:b w:val="false"/>
                <w:bCs w:val="false"/>
                <w:sz w:val="24"/>
                <w:szCs w:val="24"/>
                <w:lang w:val="es-MX"/>
              </w:rPr>
            </w:pPr>
            <w:r>
              <w:rPr>
                <w:rFonts w:cs="Arial"/>
                <w:b w:val="false"/>
                <w:bCs w:val="false"/>
                <w:kern w:val="0"/>
                <w:sz w:val="24"/>
                <w:szCs w:val="24"/>
                <w:lang w:val="es-MX" w:bidi="ar-SA"/>
              </w:rPr>
              <w:t>Mostrar los cursos de más de 25 horas</w:t>
            </w:r>
          </w:p>
        </w:tc>
        <w:tc>
          <w:tcPr>
            <w:tcW w:w="1029" w:type="dxa"/>
            <w:tcBorders/>
            <w:shd w:color="auto" w:fill="E2EFD9" w:themeFill="accent6" w:themeFillTint="33" w:val="clear"/>
          </w:tcPr>
          <w:p>
            <w:pPr>
              <w:pStyle w:val="Normal"/>
              <w:widowControl w:val="false"/>
              <w:suppressAutoHyphens w:val="true"/>
              <w:spacing w:before="60" w:after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s-MX" w:eastAsia="es-MX" w:bidi="ar-SA"/>
              </w:rPr>
              <w:t>15</w:t>
            </w:r>
          </w:p>
        </w:tc>
      </w:tr>
      <w:tr>
        <w:trPr/>
        <w:tc>
          <w:tcPr>
            <w:tcW w:w="6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60" w:after="10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s-MX" w:eastAsia="es-MX" w:bidi="ar-SA"/>
              </w:rPr>
              <w:t>PUNTAJE MÁXIMO</w:t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s-MX" w:eastAsia="es-MX" w:bidi="ar-SA"/>
              </w:rPr>
              <w:t>100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pBdr>
          <w:top w:val="single" w:sz="6" w:space="1" w:color="C00000"/>
          <w:bottom w:val="single" w:sz="6" w:space="0" w:color="C00000"/>
        </w:pBdr>
        <w:spacing w:before="60" w:after="100"/>
        <w:jc w:val="right"/>
        <w:rPr/>
      </w:pPr>
      <w:r>
        <w:rPr>
          <w:rFonts w:eastAsia="Calibri"/>
          <w:b/>
          <w:bCs/>
          <w:sz w:val="20"/>
        </w:rPr>
        <w:t>Valor 100 puntos</w:t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2240" w:h="15840"/>
      <w:pgMar w:left="851" w:right="851" w:gutter="0" w:header="1134" w:top="1701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6" w:space="1" w:color="C00000"/>
      </w:pBdr>
      <w:spacing w:before="60" w:after="0"/>
      <w:rPr>
        <w:rFonts w:ascii="Calibri" w:hAnsi="Calibri" w:eastAsia="Calibri" w:cs="Calibri"/>
        <w:i/>
        <w:i/>
        <w:iCs/>
        <w:sz w:val="18"/>
        <w:szCs w:val="18"/>
      </w:rPr>
    </w:pPr>
    <w:r>
      <w:rPr>
        <w:rFonts w:eastAsia="Calibri" w:cs="Calibri" w:ascii="Calibri" w:hAnsi="Calibri"/>
        <w:i/>
        <w:iCs/>
        <w:sz w:val="18"/>
        <w:szCs w:val="18"/>
      </w:rPr>
      <w:t>Elaborado por: Carlos Eligio Ortiz Maldonado</w:t>
    </w:r>
  </w:p>
  <w:p>
    <w:pPr>
      <w:pStyle w:val="Normal"/>
      <w:spacing w:before="0" w:after="160"/>
      <w:jc w:val="right"/>
      <w:rPr>
        <w:rFonts w:ascii="Verdana" w:hAnsi="Verdana" w:eastAsia="Verdana" w:cs="Verdana"/>
        <w:sz w:val="10"/>
        <w:szCs w:val="10"/>
      </w:rPr>
    </w:pPr>
    <w:r>
      <w:rPr>
        <w:rFonts w:eastAsia="Verdana" w:cs="Verdana" w:ascii="Verdana" w:hAnsi="Verdana"/>
        <w:sz w:val="10"/>
        <w:szCs w:val="10"/>
      </w:rPr>
      <w:t>DDTIC_DSJ_IE_2021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100"/>
      <w:rPr/>
    </w:pPr>
    <w:r>
      <w:rPr/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-528955</wp:posOffset>
          </wp:positionH>
          <wp:positionV relativeFrom="paragraph">
            <wp:posOffset>126365</wp:posOffset>
          </wp:positionV>
          <wp:extent cx="7776210" cy="577215"/>
          <wp:effectExtent l="0" t="0" r="0" b="0"/>
          <wp:wrapNone/>
          <wp:docPr id="13" name="Imagen 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2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14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0" allowOverlap="1" relativeHeight="11">
          <wp:simplePos x="0" y="0"/>
          <wp:positionH relativeFrom="column">
            <wp:posOffset>-552450</wp:posOffset>
          </wp:positionH>
          <wp:positionV relativeFrom="paragraph">
            <wp:posOffset>-731520</wp:posOffset>
          </wp:positionV>
          <wp:extent cx="7776210" cy="577215"/>
          <wp:effectExtent l="0" t="0" r="0" b="0"/>
          <wp:wrapNone/>
          <wp:docPr id="10" name="Imagen 3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3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5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11" name="Imagen 2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27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-528955</wp:posOffset>
          </wp:positionH>
          <wp:positionV relativeFrom="paragraph">
            <wp:posOffset>-714375</wp:posOffset>
          </wp:positionV>
          <wp:extent cx="7776210" cy="1445895"/>
          <wp:effectExtent l="0" t="0" r="0" b="0"/>
          <wp:wrapNone/>
          <wp:docPr id="12" name="Imagen 2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2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i w:val="false"/>
        <w:b w:val="false"/>
        <w:rFonts w:ascii="Arial" w:hAnsi="Arial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15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8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8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9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09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44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024eb"/>
    <w:pPr>
      <w:widowControl/>
      <w:suppressAutoHyphens w:val="true"/>
      <w:bidi w:val="0"/>
      <w:spacing w:before="60" w:after="100"/>
      <w:jc w:val="left"/>
    </w:pPr>
    <w:rPr>
      <w:rFonts w:ascii="Arial" w:hAnsi="Arial" w:eastAsia="Arial" w:cs="Arial"/>
      <w:color w:val="000000"/>
      <w:kern w:val="0"/>
      <w:sz w:val="22"/>
      <w:szCs w:val="20"/>
      <w:lang w:val="es-MX" w:eastAsia="es-MX" w:bidi="ar-SA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link w:val="Header"/>
    <w:qFormat/>
    <w:rsid w:val="0027497a"/>
    <w:rPr>
      <w:rFonts w:ascii="Arial" w:hAnsi="Arial" w:eastAsia="Arial" w:cs="Arial"/>
      <w:color w:val="000000"/>
    </w:rPr>
  </w:style>
  <w:style w:type="character" w:styleId="PiedepginaCar" w:customStyle="1">
    <w:name w:val="Pie de página Car"/>
    <w:link w:val="Footer"/>
    <w:qFormat/>
    <w:rsid w:val="0027497a"/>
    <w:rPr>
      <w:rFonts w:ascii="Arial" w:hAnsi="Arial" w:eastAsia="Arial" w:cs="Arial"/>
      <w:color w:val="000000"/>
    </w:rPr>
  </w:style>
  <w:style w:type="character" w:styleId="ApellidoCar" w:customStyle="1">
    <w:name w:val="Apellido Car"/>
    <w:link w:val="Apellido"/>
    <w:qFormat/>
    <w:rsid w:val="008024eb"/>
    <w:rPr>
      <w:rFonts w:ascii="Calibri" w:hAnsi="Calibri" w:eastAsia="Calibri" w:cs="Calibri"/>
      <w:color w:val="000000"/>
      <w:sz w:val="16"/>
      <w:szCs w:val="16"/>
    </w:rPr>
  </w:style>
  <w:style w:type="character" w:styleId="InstruccionesCar" w:customStyle="1">
    <w:name w:val="Instrucciones Car"/>
    <w:link w:val="Instrucciones"/>
    <w:qFormat/>
    <w:rsid w:val="008024eb"/>
    <w:rPr>
      <w:rFonts w:ascii="Arial" w:hAnsi="Arial" w:eastAsia="Calibri" w:cs="Arial"/>
      <w:b/>
      <w:bCs/>
      <w:color w:val="000000"/>
      <w:sz w:val="22"/>
      <w:szCs w:val="22"/>
    </w:rPr>
  </w:style>
  <w:style w:type="character" w:styleId="InternetLink">
    <w:name w:val="Hyperlink"/>
    <w:basedOn w:val="DefaultParagraphFont"/>
    <w:uiPriority w:val="99"/>
    <w:unhideWhenUsed/>
    <w:rsid w:val="0001436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before="60" w:after="60"/>
      <w:jc w:val="center"/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Apellido" w:customStyle="1">
    <w:name w:val="Apellido"/>
    <w:basedOn w:val="Normal"/>
    <w:link w:val="ApellidoCar"/>
    <w:qFormat/>
    <w:rsid w:val="008024eb"/>
    <w:pPr>
      <w:tabs>
        <w:tab w:val="clear" w:pos="720"/>
        <w:tab w:val="center" w:pos="2268" w:leader="none"/>
        <w:tab w:val="center" w:pos="3969" w:leader="none"/>
        <w:tab w:val="center" w:pos="5954" w:leader="none"/>
      </w:tabs>
      <w:spacing w:before="0" w:after="0"/>
    </w:pPr>
    <w:rPr>
      <w:rFonts w:ascii="Calibri" w:hAnsi="Calibri" w:eastAsia="Calibri" w:cs="Calibri"/>
      <w:sz w:val="16"/>
      <w:szCs w:val="16"/>
    </w:rPr>
  </w:style>
  <w:style w:type="paragraph" w:styleId="Instrucciones" w:customStyle="1">
    <w:name w:val="Instrucciones"/>
    <w:basedOn w:val="Normal"/>
    <w:link w:val="InstruccionesCar"/>
    <w:qFormat/>
    <w:rsid w:val="008024eb"/>
    <w:pPr>
      <w:spacing w:before="160" w:after="100"/>
    </w:pPr>
    <w:rPr>
      <w:rFonts w:eastAsia="Calibri"/>
      <w:b/>
      <w:bCs/>
      <w:szCs w:val="22"/>
    </w:rPr>
  </w:style>
  <w:style w:type="paragraph" w:styleId="Instruccionnumerada" w:customStyle="1">
    <w:name w:val="Instruccion numerada"/>
    <w:basedOn w:val="Normal"/>
    <w:qFormat/>
    <w:rsid w:val="008024eb"/>
    <w:pPr>
      <w:numPr>
        <w:ilvl w:val="0"/>
        <w:numId w:val="1"/>
      </w:numPr>
      <w:spacing w:before="60" w:after="120"/>
    </w:pPr>
    <w:rPr/>
  </w:style>
  <w:style w:type="paragraph" w:styleId="EstiloInstruccionnumeradaIzquierda0cmPrimeralnea0cm" w:customStyle="1">
    <w:name w:val="Estilo Instruccion numerada + Izquierda:  0 cm Primera línea:  0 cm"/>
    <w:basedOn w:val="Instruccionnumerada"/>
    <w:qFormat/>
    <w:rsid w:val="008024eb"/>
    <w:pPr>
      <w:numPr>
        <w:ilvl w:val="0"/>
        <w:numId w:val="0"/>
      </w:numPr>
      <w:ind w:left="567" w:hanging="227"/>
    </w:pPr>
    <w:rPr>
      <w:rFonts w:eastAsia="Times New Roman" w:cs="Times New Roman"/>
    </w:rPr>
  </w:style>
  <w:style w:type="paragraph" w:styleId="Instrumento" w:customStyle="1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styleId="Normalcalibri" w:customStyle="1">
    <w:name w:val="Normal calibri"/>
    <w:basedOn w:val="Normal"/>
    <w:qFormat/>
    <w:rsid w:val="00163b29"/>
    <w:pPr/>
    <w:rPr>
      <w:rFonts w:ascii="Calibri" w:hAnsi="Calibri"/>
    </w:rPr>
  </w:style>
  <w:style w:type="paragraph" w:styleId="Numera2calibri" w:customStyle="1">
    <w:name w:val="Numera 2 calibri"/>
    <w:basedOn w:val="Normalcalibri"/>
    <w:qFormat/>
    <w:rsid w:val="00163b29"/>
    <w:pPr>
      <w:ind w:left="851" w:hanging="227"/>
    </w:pPr>
    <w:rPr/>
  </w:style>
  <w:style w:type="paragraph" w:styleId="NumeraCalibri3" w:customStyle="1">
    <w:name w:val="Numera Calibri 3"/>
    <w:basedOn w:val="Normal"/>
    <w:qFormat/>
    <w:rsid w:val="00b752b5"/>
    <w:pPr>
      <w:tabs>
        <w:tab w:val="clear" w:pos="720"/>
        <w:tab w:val="left" w:pos="1276" w:leader="none"/>
      </w:tabs>
      <w:ind w:left="1361" w:hanging="227"/>
      <w:jc w:val="both"/>
    </w:pPr>
    <w:rPr>
      <w:rFonts w:ascii="Calibri" w:hAnsi="Calibri" w:eastAsia="Calibri" w:cs="Calibri"/>
      <w:szCs w:val="24"/>
    </w:rPr>
  </w:style>
  <w:style w:type="paragraph" w:styleId="Nombrecurso" w:customStyle="1">
    <w:name w:val="Nombre curso"/>
    <w:basedOn w:val="Normal"/>
    <w:qFormat/>
    <w:rsid w:val="00f45a3d"/>
    <w:pPr>
      <w:spacing w:before="480" w:after="120"/>
      <w:jc w:val="center"/>
    </w:pPr>
    <w:rPr>
      <w:rFonts w:ascii="Calibri" w:hAnsi="Calibri" w:eastAsia="Verdana"/>
      <w:b/>
      <w:bCs/>
      <w:color w:val="002060"/>
      <w:sz w:val="32"/>
      <w:szCs w:val="30"/>
    </w:rPr>
  </w:style>
  <w:style w:type="paragraph" w:styleId="EstiloInstrumentoAntes6ptoDespus18pto" w:customStyle="1">
    <w:name w:val="Estilo Instrumento + Antes:  6 pto Después:  18 pto"/>
    <w:basedOn w:val="Instrumento"/>
    <w:qFormat/>
    <w:rsid w:val="00f45a3d"/>
    <w:pPr>
      <w:spacing w:before="120" w:after="360"/>
    </w:pPr>
    <w:rPr>
      <w:rFonts w:ascii="Calibri" w:hAnsi="Calibri" w:eastAsia="Times New Roman" w:cs="Times New Roman"/>
      <w:bCs/>
      <w:sz w:val="30"/>
    </w:rPr>
  </w:style>
  <w:style w:type="paragraph" w:styleId="Nombredelcurso" w:customStyle="1">
    <w:name w:val="Nombre del curso"/>
    <w:basedOn w:val="Normal"/>
    <w:qFormat/>
    <w:rsid w:val="00ea4d37"/>
    <w:pPr>
      <w:spacing w:before="160" w:after="100"/>
      <w:ind w:left="1701" w:hanging="0"/>
    </w:pPr>
    <w:rPr>
      <w:b/>
      <w:bCs/>
      <w:color w:val="FFFFF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6fd0"/>
    <w:pPr>
      <w:spacing w:before="0" w:after="0"/>
      <w:ind w:left="720" w:hanging="0"/>
      <w:contextualSpacing/>
    </w:pPr>
    <w:rPr>
      <w:rFonts w:eastAsia="Times New Roman" w:cs="Times New Roman"/>
      <w:color w:val="auto"/>
      <w:sz w:val="20"/>
      <w:lang w:val="es-ES_tradnl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4-nfasis1">
    <w:name w:val="Grid Table 4 Accent 1"/>
    <w:basedOn w:val="Tablanormal"/>
    <w:uiPriority w:val="49"/>
    <w:rsid w:val="00547fb2"/>
    <w:rPr>
      <w:lang w:val="es-ES" w:eastAsia="es-ES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547fb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">
    <w:name w:val="Table Grid"/>
    <w:basedOn w:val="Tablanormal"/>
    <w:rsid w:val="0031411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3">
    <w:name w:val="Grid Table 4 Accent 3"/>
    <w:basedOn w:val="Tablanormal"/>
    <w:uiPriority w:val="49"/>
    <w:rsid w:val="00f307b3"/>
    <w:rPr>
      <w:lang w:val="es-ES" w:eastAsia="es-ES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f307b3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docencia.tic.unam.mx/oferta_aca_presen" TargetMode="External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jpeg"/><Relationship Id="rId2" Type="http://schemas.openxmlformats.org/officeDocument/2006/relationships/image" Target="media/image8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<Relationship Id="rId2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A2C9F-9405-46B5-8271-3C3C2AE9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LibreOffice/7.3.7.2$Linux_X86_64 LibreOffice_project/30$Build-2</Application>
  <AppVersion>15.0000</AppVersion>
  <Pages>4</Pages>
  <Words>450</Words>
  <Characters>2596</Characters>
  <CharactersWithSpaces>2982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2023-11-10T16:20:00Z</dcterms:created>
  <dc:creator>Semiramis</dc:creator>
  <dc:description>Intrumentos de evaluación Diplomado Java</dc:description>
  <cp:keywords>Control Escolar Diplomados</cp:keywords>
  <dc:language>pt-BR</dc:language>
  <cp:lastModifiedBy/>
  <cp:lastPrinted>2022-05-18T03:07:00Z</cp:lastPrinted>
  <dcterms:modified xsi:type="dcterms:W3CDTF">2024-01-09T21:25:07Z</dcterms:modified>
  <cp:revision>24</cp:revision>
  <dc:subject/>
  <dc:title>Instrumento Evaluación Diplomado Java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